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4CCF4" w14:textId="77777777" w:rsidR="00F97A0F" w:rsidRDefault="00000000">
      <w:pPr>
        <w:pStyle w:val="Title"/>
      </w:pPr>
      <w:r>
        <w:t>Apple Inc. Product Prices (2025)</w:t>
      </w:r>
    </w:p>
    <w:p w14:paraId="3FE7B3F6" w14:textId="77777777" w:rsidR="00F97A0F" w:rsidRDefault="00000000">
      <w:pPr>
        <w:pStyle w:val="Heading1"/>
      </w:pPr>
      <w:r>
        <w:t>iPhone</w:t>
      </w:r>
    </w:p>
    <w:p w14:paraId="36EFBFDB" w14:textId="77777777" w:rsidR="00F97A0F" w:rsidRDefault="00000000">
      <w:pPr>
        <w:pStyle w:val="ListBullet"/>
      </w:pPr>
      <w:r>
        <w:t>iPhone 15: $799</w:t>
      </w:r>
    </w:p>
    <w:p w14:paraId="26A00615" w14:textId="77777777" w:rsidR="00F97A0F" w:rsidRDefault="00000000">
      <w:pPr>
        <w:pStyle w:val="ListBullet"/>
      </w:pPr>
      <w:r>
        <w:t>iPhone 15 Pro: $999</w:t>
      </w:r>
    </w:p>
    <w:p w14:paraId="64161F14" w14:textId="77777777" w:rsidR="00F97A0F" w:rsidRDefault="00000000">
      <w:pPr>
        <w:pStyle w:val="ListBullet"/>
      </w:pPr>
      <w:r>
        <w:t>iPhone 15 Pro Max: $1199</w:t>
      </w:r>
    </w:p>
    <w:p w14:paraId="3FB33F19" w14:textId="77777777" w:rsidR="00F97A0F" w:rsidRDefault="00000000">
      <w:pPr>
        <w:pStyle w:val="ListBullet"/>
      </w:pPr>
      <w:r>
        <w:t>iPhone SE (3rd Gen): $429</w:t>
      </w:r>
    </w:p>
    <w:p w14:paraId="5A886D15" w14:textId="77777777" w:rsidR="00F97A0F" w:rsidRDefault="00000000">
      <w:pPr>
        <w:pStyle w:val="Heading1"/>
      </w:pPr>
      <w:r>
        <w:t>Mac</w:t>
      </w:r>
    </w:p>
    <w:p w14:paraId="3ECDB803" w14:textId="77777777" w:rsidR="00F97A0F" w:rsidRDefault="00000000">
      <w:pPr>
        <w:pStyle w:val="ListBullet"/>
      </w:pPr>
      <w:r>
        <w:t>MacBook Air (M3): $1099</w:t>
      </w:r>
    </w:p>
    <w:p w14:paraId="75192ED1" w14:textId="77777777" w:rsidR="00F97A0F" w:rsidRDefault="00000000">
      <w:pPr>
        <w:pStyle w:val="ListBullet"/>
      </w:pPr>
      <w:r>
        <w:t>MacBook Pro (M3): $1599</w:t>
      </w:r>
    </w:p>
    <w:p w14:paraId="6225FF0F" w14:textId="77777777" w:rsidR="00F97A0F" w:rsidRDefault="00000000">
      <w:pPr>
        <w:pStyle w:val="ListBullet"/>
      </w:pPr>
      <w:r>
        <w:t>Mac Studio: $1999</w:t>
      </w:r>
    </w:p>
    <w:p w14:paraId="66B6DB4E" w14:textId="77777777" w:rsidR="00F97A0F" w:rsidRDefault="00000000">
      <w:pPr>
        <w:pStyle w:val="ListBullet"/>
      </w:pPr>
      <w:r>
        <w:t>Mac Mini: $599</w:t>
      </w:r>
    </w:p>
    <w:p w14:paraId="10083F04" w14:textId="77777777" w:rsidR="00F97A0F" w:rsidRDefault="00000000">
      <w:pPr>
        <w:pStyle w:val="ListBullet"/>
      </w:pPr>
      <w:r>
        <w:t>iMac 24-inch (M3): $1299</w:t>
      </w:r>
    </w:p>
    <w:p w14:paraId="276643B6" w14:textId="77777777" w:rsidR="00F97A0F" w:rsidRDefault="00000000">
      <w:pPr>
        <w:pStyle w:val="Heading1"/>
      </w:pPr>
      <w:r>
        <w:t>iPad</w:t>
      </w:r>
    </w:p>
    <w:p w14:paraId="19406CFE" w14:textId="77777777" w:rsidR="00F97A0F" w:rsidRDefault="00000000">
      <w:pPr>
        <w:pStyle w:val="ListBullet"/>
      </w:pPr>
      <w:r>
        <w:t>iPad Pro (M4): $999</w:t>
      </w:r>
    </w:p>
    <w:p w14:paraId="57A217E0" w14:textId="77777777" w:rsidR="00F97A0F" w:rsidRDefault="00000000">
      <w:pPr>
        <w:pStyle w:val="ListBullet"/>
      </w:pPr>
      <w:r>
        <w:t>iPad Air (M2): $599</w:t>
      </w:r>
    </w:p>
    <w:p w14:paraId="007AD0C8" w14:textId="77777777" w:rsidR="00F97A0F" w:rsidRDefault="00000000">
      <w:pPr>
        <w:pStyle w:val="ListBullet"/>
      </w:pPr>
      <w:r>
        <w:t>iPad (10th Gen): $449</w:t>
      </w:r>
    </w:p>
    <w:p w14:paraId="02A84B6C" w14:textId="77777777" w:rsidR="00F97A0F" w:rsidRDefault="00000000">
      <w:pPr>
        <w:pStyle w:val="ListBullet"/>
      </w:pPr>
      <w:r>
        <w:t>iPad Mini (6th Gen): $499</w:t>
      </w:r>
    </w:p>
    <w:p w14:paraId="0D621BA5" w14:textId="77777777" w:rsidR="00F97A0F" w:rsidRDefault="00000000">
      <w:pPr>
        <w:pStyle w:val="Heading1"/>
      </w:pPr>
      <w:r>
        <w:t>Apple Watch</w:t>
      </w:r>
    </w:p>
    <w:p w14:paraId="07CB4AC4" w14:textId="77777777" w:rsidR="00F97A0F" w:rsidRDefault="00000000">
      <w:pPr>
        <w:pStyle w:val="ListBullet"/>
      </w:pPr>
      <w:r>
        <w:t>Apple Watch Series 9: $399</w:t>
      </w:r>
    </w:p>
    <w:p w14:paraId="1D0006C7" w14:textId="77777777" w:rsidR="00F97A0F" w:rsidRDefault="00000000">
      <w:pPr>
        <w:pStyle w:val="ListBullet"/>
      </w:pPr>
      <w:r>
        <w:t>Apple Watch Ultra 2: $799</w:t>
      </w:r>
    </w:p>
    <w:p w14:paraId="2510B9A7" w14:textId="77777777" w:rsidR="00F97A0F" w:rsidRDefault="00000000">
      <w:pPr>
        <w:pStyle w:val="ListBullet"/>
      </w:pPr>
      <w:r>
        <w:t>Apple Watch SE (2nd Gen): $249</w:t>
      </w:r>
    </w:p>
    <w:p w14:paraId="0DAF0417" w14:textId="77777777" w:rsidR="00F97A0F" w:rsidRDefault="00000000">
      <w:pPr>
        <w:pStyle w:val="Heading1"/>
      </w:pPr>
      <w:r>
        <w:t>Audio</w:t>
      </w:r>
    </w:p>
    <w:p w14:paraId="0E3C9BF8" w14:textId="77777777" w:rsidR="00F97A0F" w:rsidRDefault="00000000">
      <w:pPr>
        <w:pStyle w:val="ListBullet"/>
      </w:pPr>
      <w:r>
        <w:t>AirPods Pro (2nd Gen): $249</w:t>
      </w:r>
    </w:p>
    <w:p w14:paraId="46383E5D" w14:textId="77777777" w:rsidR="00F97A0F" w:rsidRDefault="00000000">
      <w:pPr>
        <w:pStyle w:val="ListBullet"/>
      </w:pPr>
      <w:r>
        <w:t>AirPods Max: $549</w:t>
      </w:r>
    </w:p>
    <w:p w14:paraId="76BD5FFE" w14:textId="77777777" w:rsidR="00F97A0F" w:rsidRDefault="00000000">
      <w:pPr>
        <w:pStyle w:val="ListBullet"/>
      </w:pPr>
      <w:r>
        <w:t>HomePod (2nd Gen): $299</w:t>
      </w:r>
    </w:p>
    <w:p w14:paraId="5A189293" w14:textId="77777777" w:rsidR="00F97A0F" w:rsidRDefault="00000000">
      <w:pPr>
        <w:pStyle w:val="ListBullet"/>
      </w:pPr>
      <w:r>
        <w:t>HomePod mini: $99</w:t>
      </w:r>
    </w:p>
    <w:p w14:paraId="7BBC029E" w14:textId="77777777" w:rsidR="00F97A0F" w:rsidRDefault="00000000">
      <w:pPr>
        <w:pStyle w:val="Heading1"/>
      </w:pPr>
      <w:r>
        <w:t>Services (monthly)</w:t>
      </w:r>
    </w:p>
    <w:p w14:paraId="76BD52D8" w14:textId="77777777" w:rsidR="00F97A0F" w:rsidRDefault="00000000">
      <w:pPr>
        <w:pStyle w:val="ListBullet"/>
      </w:pPr>
      <w:r>
        <w:t>iCloud+ (2TB): $9.99</w:t>
      </w:r>
    </w:p>
    <w:p w14:paraId="58201470" w14:textId="77777777" w:rsidR="00F97A0F" w:rsidRDefault="00000000">
      <w:pPr>
        <w:pStyle w:val="ListBullet"/>
      </w:pPr>
      <w:r>
        <w:t>Apple One (Premier): $32.95</w:t>
      </w:r>
    </w:p>
    <w:p w14:paraId="61BD0326" w14:textId="77777777" w:rsidR="00F97A0F" w:rsidRDefault="00000000">
      <w:pPr>
        <w:pStyle w:val="ListBullet"/>
      </w:pPr>
      <w:r>
        <w:lastRenderedPageBreak/>
        <w:t>Apple Music: $10.99</w:t>
      </w:r>
    </w:p>
    <w:p w14:paraId="2B2EA950" w14:textId="77777777" w:rsidR="00F97A0F" w:rsidRDefault="00000000">
      <w:pPr>
        <w:pStyle w:val="ListBullet"/>
      </w:pPr>
      <w:r>
        <w:t>Apple TV+: $6.99</w:t>
      </w:r>
    </w:p>
    <w:p w14:paraId="38223A1B" w14:textId="77777777" w:rsidR="00F97A0F" w:rsidRDefault="00000000">
      <w:pPr>
        <w:pStyle w:val="ListBullet"/>
      </w:pPr>
      <w:r>
        <w:t>Apple Fitness+: $9.99</w:t>
      </w:r>
    </w:p>
    <w:p w14:paraId="141BE1B2" w14:textId="77777777" w:rsidR="00F97A0F" w:rsidRDefault="00000000">
      <w:pPr>
        <w:pStyle w:val="ListBullet"/>
      </w:pPr>
      <w:r>
        <w:t>Apple Arcade: $6.99</w:t>
      </w:r>
    </w:p>
    <w:p w14:paraId="0CAE32DF" w14:textId="77777777" w:rsidR="00F97A0F" w:rsidRDefault="00000000">
      <w:pPr>
        <w:pStyle w:val="ListBullet"/>
      </w:pPr>
      <w:r>
        <w:t>Apple News+: $12.99</w:t>
      </w:r>
    </w:p>
    <w:p w14:paraId="11E25A40" w14:textId="77777777" w:rsidR="00F97A0F" w:rsidRDefault="00000000">
      <w:pPr>
        <w:pStyle w:val="Heading1"/>
      </w:pPr>
      <w:r>
        <w:t>Accessories</w:t>
      </w:r>
    </w:p>
    <w:p w14:paraId="33ACF66F" w14:textId="77777777" w:rsidR="00F97A0F" w:rsidRDefault="00000000">
      <w:pPr>
        <w:pStyle w:val="ListBullet"/>
      </w:pPr>
      <w:r>
        <w:t>MagSafe Battery Pack: $99</w:t>
      </w:r>
    </w:p>
    <w:p w14:paraId="0D76C81C" w14:textId="77777777" w:rsidR="00F97A0F" w:rsidRDefault="00000000">
      <w:pPr>
        <w:pStyle w:val="ListBullet"/>
      </w:pPr>
      <w:r>
        <w:t>Magic Keyboard: $99</w:t>
      </w:r>
    </w:p>
    <w:p w14:paraId="20E78E19" w14:textId="77777777" w:rsidR="00F97A0F" w:rsidRDefault="00000000">
      <w:pPr>
        <w:pStyle w:val="ListBullet"/>
      </w:pPr>
      <w:r>
        <w:t>Apple Pencil (USB-C): $79</w:t>
      </w:r>
    </w:p>
    <w:p w14:paraId="6E432A33" w14:textId="77777777" w:rsidR="00F97A0F" w:rsidRDefault="00000000">
      <w:pPr>
        <w:pStyle w:val="ListBullet"/>
      </w:pPr>
      <w:r>
        <w:t>AirTag: $29</w:t>
      </w:r>
    </w:p>
    <w:p w14:paraId="21B6CD8E" w14:textId="77777777" w:rsidR="00F97A0F" w:rsidRDefault="00000000">
      <w:pPr>
        <w:pStyle w:val="ListBullet"/>
      </w:pPr>
      <w:r>
        <w:t>Studio Display: $1599</w:t>
      </w:r>
    </w:p>
    <w:p w14:paraId="7CF89121" w14:textId="77777777" w:rsidR="00F97A0F" w:rsidRDefault="00000000">
      <w:pPr>
        <w:pStyle w:val="ListBullet"/>
      </w:pPr>
      <w:r>
        <w:t>Pro Display XDR: $4999</w:t>
      </w:r>
    </w:p>
    <w:sectPr w:rsidR="00F97A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2653394">
    <w:abstractNumId w:val="8"/>
  </w:num>
  <w:num w:numId="2" w16cid:durableId="59906308">
    <w:abstractNumId w:val="6"/>
  </w:num>
  <w:num w:numId="3" w16cid:durableId="1739595373">
    <w:abstractNumId w:val="5"/>
  </w:num>
  <w:num w:numId="4" w16cid:durableId="1603954288">
    <w:abstractNumId w:val="4"/>
  </w:num>
  <w:num w:numId="5" w16cid:durableId="1886791325">
    <w:abstractNumId w:val="7"/>
  </w:num>
  <w:num w:numId="6" w16cid:durableId="1696879728">
    <w:abstractNumId w:val="3"/>
  </w:num>
  <w:num w:numId="7" w16cid:durableId="833300175">
    <w:abstractNumId w:val="2"/>
  </w:num>
  <w:num w:numId="8" w16cid:durableId="1325205040">
    <w:abstractNumId w:val="1"/>
  </w:num>
  <w:num w:numId="9" w16cid:durableId="33052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5A10"/>
    <w:rsid w:val="0015074B"/>
    <w:rsid w:val="0029639D"/>
    <w:rsid w:val="00326F90"/>
    <w:rsid w:val="00AA1D8D"/>
    <w:rsid w:val="00B47730"/>
    <w:rsid w:val="00C542C0"/>
    <w:rsid w:val="00CB0664"/>
    <w:rsid w:val="00F97A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D8E96"/>
  <w14:defaultImageDpi w14:val="300"/>
  <w15:docId w15:val="{C62AF16E-91F7-5049-883A-02575507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 Bora</cp:lastModifiedBy>
  <cp:revision>2</cp:revision>
  <dcterms:created xsi:type="dcterms:W3CDTF">2025-06-20T20:58:00Z</dcterms:created>
  <dcterms:modified xsi:type="dcterms:W3CDTF">2025-06-20T20:58:00Z</dcterms:modified>
  <cp:category/>
</cp:coreProperties>
</file>